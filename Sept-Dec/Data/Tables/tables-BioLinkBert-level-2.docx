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33846843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https://pubmed.ncbi.nlm.nih.gov/33846843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32928498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https://pubmed.ncbi.nlm.nih.gov/32928498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35445176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https://pubmed.ncbi.nlm.nih.gov/35445176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30559558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https://pubmed.ncbi.nlm.nih.gov/30559558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32755376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https://pubmed.ncbi.nlm.nih.gov/32755376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31352554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https://pubmed.ncbi.nlm.nih.gov/31352554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35169408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https://pubmed.ncbi.nlm.nih.gov/35169408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30392595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https://pubmed.ncbi.nlm.nih.gov/30392595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31280425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https://pubmed.ncbi.nlm.nih.gov/31280425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31015391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https://pubmed.ncbi.nlm.nih.gov/31015391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33857015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https://pubmed.ncbi.nlm.nih.gov/33857015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33001739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https://pubmed.ncbi.nlm.nih.gov/33001739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36897051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https://pubmed.ncbi.nlm.nih.gov/36897051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33650727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https://pubmed.ncbi.nlm.nih.gov/33650727</w:t>
            </w:r>
          </w:p>
        </w:tc>
      </w:tr>
    </w:tbl>
    <w:p>
      <w:pPr>
        <w:pStyle w:val="Title"/>
      </w:pPr>
      <w:r>
        <w:t>Patient-2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23388234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https://pubmed.ncbi.nlm.nih.gov/23388234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35018605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https://pubmed.ncbi.nlm.nih.gov/35018605</w:t>
            </w:r>
          </w:p>
        </w:tc>
      </w:tr>
    </w:tbl>
    <w:p>
      <w:pPr>
        <w:pStyle w:val="Title"/>
      </w:pPr>
      <w:r>
        <w:t>Patient-3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31462521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https://pubmed.ncbi.nlm.nih.gov/31462521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33248999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https://pubmed.ncbi.nlm.nih.gov/33248999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35099028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https://pubmed.ncbi.nlm.nih.gov/35099028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36229987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https://pubmed.ncbi.nlm.nih.gov/36229987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34473038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https://pubmed.ncbi.nlm.nih.gov/34473038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37426448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https://pubmed.ncbi.nlm.nih.gov/37426448</w:t>
            </w:r>
          </w:p>
        </w:tc>
      </w:tr>
    </w:tbl>
    <w:p>
      <w:pPr>
        <w:pStyle w:val="Title"/>
      </w:pPr>
      <w:r>
        <w:t>Patient-4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</w:tbl>
    <w:p>
      <w:pPr>
        <w:pStyle w:val="Title"/>
      </w:pPr>
      <w:r>
        <w:t>Patient-5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</w:tbl>
    <w:p>
      <w:pPr>
        <w:pStyle w:val="Title"/>
      </w:pPr>
      <w:r>
        <w:t>Patient-6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34806684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https://pubmed.ncbi.nlm.nih.gov/34806684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32662343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https://pubmed.ncbi.nlm.nih.gov/32662343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36902633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https://pubmed.ncbi.nlm.nih.gov/36902633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31490823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https://pubmed.ncbi.nlm.nih.gov/31490823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36177063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https://pubmed.ncbi.nlm.nih.gov/36177063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31565446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https://pubmed.ncbi.nlm.nih.gov/31565446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35821899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https://pubmed.ncbi.nlm.nih.gov/35821899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36447734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https://pubmed.ncbi.nlm.nih.gov/36447734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33619144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https://pubmed.ncbi.nlm.nih.gov/33619144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34623978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https://pubmed.ncbi.nlm.nih.gov/34623978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33224397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https://pubmed.ncbi.nlm.nih.gov/33224397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33786258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https://pubmed.ncbi.nlm.nih.gov/33786258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35138716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https://pubmed.ncbi.nlm.nih.gov/35138716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35949234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https://pubmed.ncbi.nlm.nih.gov/35949234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36128866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https://pubmed.ncbi.nlm.nih.gov/36128866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37798042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https://pubmed.ncbi.nlm.nih.gov/37798042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37441657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https://pubmed.ncbi.nlm.nih.gov/37441657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33031254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https://pubmed.ncbi.nlm.nih.gov/33031254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32064187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https://pubmed.ncbi.nlm.nih.gov/32064187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31780602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https://pubmed.ncbi.nlm.nih.gov/31780602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34636790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https://pubmed.ncbi.nlm.nih.gov/34636790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36407142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https://pubmed.ncbi.nlm.nih.gov/36407142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34608421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https://pubmed.ncbi.nlm.nih.gov/34608421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34193446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https://pubmed.ncbi.nlm.nih.gov/34193446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33130583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https://pubmed.ncbi.nlm.nih.gov/33130583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35261465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https://pubmed.ncbi.nlm.nih.gov/35261465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33837030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https://pubmed.ncbi.nlm.nih.gov/33837030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30611267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https://pubmed.ncbi.nlm.nih.gov/30611267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35859937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https://pubmed.ncbi.nlm.nih.gov/35859937</w:t>
            </w:r>
          </w:p>
        </w:tc>
      </w:tr>
    </w:tbl>
    <w:p>
      <w:pPr>
        <w:pStyle w:val="Title"/>
      </w:pPr>
      <w:r>
        <w:t>Patient-7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34707048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https://pubmed.ncbi.nlm.nih.gov/34707048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32398569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https://pubmed.ncbi.nlm.nih.gov/32398569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37780871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https://pubmed.ncbi.nlm.nih.gov/37780871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32317601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https://pubmed.ncbi.nlm.nih.gov/32317601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33067060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https://pubmed.ncbi.nlm.nih.gov/33067060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32970368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https://pubmed.ncbi.nlm.nih.gov/32970368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31679201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https://pubmed.ncbi.nlm.nih.gov/31679201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31627214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https://pubmed.ncbi.nlm.nih.gov/31627214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31804206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https://pubmed.ncbi.nlm.nih.gov/31804206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34637995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https://pubmed.ncbi.nlm.nih.gov/34637995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32730234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https://pubmed.ncbi.nlm.nih.gov/32730234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33256382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https://pubmed.ncbi.nlm.nih.gov/33256382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37363457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https://pubmed.ncbi.nlm.nih.gov/37363457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33198954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https://pubmed.ncbi.nlm.nih.gov/33198954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33335817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https://pubmed.ncbi.nlm.nih.gov/33335817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32860649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https://pubmed.ncbi.nlm.nih.gov/32860649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37529801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https://pubmed.ncbi.nlm.nih.gov/37529801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33505740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https://pubmed.ncbi.nlm.nih.gov/33505740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33442654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https://pubmed.ncbi.nlm.nih.gov/33442654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32825873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https://pubmed.ncbi.nlm.nih.gov/32825873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33815967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https://pubmed.ncbi.nlm.nih.gov/33815967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33043318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https://pubmed.ncbi.nlm.nih.gov/33043318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32591180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https://pubmed.ncbi.nlm.nih.gov/32591180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34926047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https://pubmed.ncbi.nlm.nih.gov/34926047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33230093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https://pubmed.ncbi.nlm.nih.gov/33230093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33647552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https://pubmed.ncbi.nlm.nih.gov/33647552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34626477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https://pubmed.ncbi.nlm.nih.gov/34626477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35712335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https://pubmed.ncbi.nlm.nih.gov/35712335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30242640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https://pubmed.ncbi.nlm.nih.gov/30242640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32963897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https://pubmed.ncbi.nlm.nih.gov/32963897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37854527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https://pubmed.ncbi.nlm.nih.gov/37854527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32414522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https://pubmed.ncbi.nlm.nih.gov/32414522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32959497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https://pubmed.ncbi.nlm.nih.gov/32959497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37899079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https://pubmed.ncbi.nlm.nih.gov/37899079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34256898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https://pubmed.ncbi.nlm.nih.gov/34256898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32354634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https://pubmed.ncbi.nlm.nih.gov/32354634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33315310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https://pubmed.ncbi.nlm.nih.gov/33315310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37731425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https://pubmed.ncbi.nlm.nih.gov/37731425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34461005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https://pubmed.ncbi.nlm.nih.gov/34461005</w:t>
            </w:r>
          </w:p>
        </w:tc>
      </w:tr>
    </w:tbl>
    <w:p>
      <w:pPr>
        <w:pStyle w:val="Title"/>
      </w:pPr>
      <w:r>
        <w:t>Patient-8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33762733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https://pubmed.ncbi.nlm.nih.gov/33762733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34619251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https://pubmed.ncbi.nlm.nih.gov/34619251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34710362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https://pubmed.ncbi.nlm.nih.gov/34710362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33832544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https://pubmed.ncbi.nlm.nih.gov/33832544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34924279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https://pubmed.ncbi.nlm.nih.gov/34924279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36558421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https://pubmed.ncbi.nlm.nih.gov/36558421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30890750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https://pubmed.ncbi.nlm.nih.gov/30890750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30602573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https://pubmed.ncbi.nlm.nih.gov/30602573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30218427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https://pubmed.ncbi.nlm.nih.gov/30218427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36998141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https://pubmed.ncbi.nlm.nih.gov/36998141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37125245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https://pubmed.ncbi.nlm.nih.gov/37125245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36999654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https://pubmed.ncbi.nlm.nih.gov/36999654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31372912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https://pubmed.ncbi.nlm.nih.gov/31372912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34231100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https://pubmed.ncbi.nlm.nih.gov/34231100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33984016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https://pubmed.ncbi.nlm.nih.gov/33984016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30957702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https://pubmed.ncbi.nlm.nih.gov/30957702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31558881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https://pubmed.ncbi.nlm.nih.gov/31558881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31826901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https://pubmed.ncbi.nlm.nih.gov/31826901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36013566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https://pubmed.ncbi.nlm.nih.gov/36013566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33393329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https://pubmed.ncbi.nlm.nih.gov/33393329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31071367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https://pubmed.ncbi.nlm.nih.gov/31071367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34168043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https://pubmed.ncbi.nlm.nih.gov/34168043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33300167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https://pubmed.ncbi.nlm.nih.gov/33300167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35989851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https://pubmed.ncbi.nlm.nih.gov/35989851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33642355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https://pubmed.ncbi.nlm.nih.gov/33642355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34297981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https://pubmed.ncbi.nlm.nih.gov/34297981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32192740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https://pubmed.ncbi.nlm.nih.gov/32192740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37620821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https://pubmed.ncbi.nlm.nih.gov/37620821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30878955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https://pubmed.ncbi.nlm.nih.gov/30878955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32356496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https://pubmed.ncbi.nlm.nih.gov/32356496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33251981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https://pubmed.ncbi.nlm.nih.gov/33251981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34970255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https://pubmed.ncbi.nlm.nih.gov/34970255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31238471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https://pubmed.ncbi.nlm.nih.gov/31238471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30473364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https://pubmed.ncbi.nlm.nih.gov/30473364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31574533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https://pubmed.ncbi.nlm.nih.gov/31574533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33402301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https://pubmed.ncbi.nlm.nih.gov/33402301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33517738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https://pubmed.ncbi.nlm.nih.gov/33517738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34151177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https://pubmed.ncbi.nlm.nih.gov/34151177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35764547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https://pubmed.ncbi.nlm.nih.gov/35764547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31246992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https://pubmed.ncbi.nlm.nih.gov/31246992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33970396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https://pubmed.ncbi.nlm.nih.gov/33970396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37854104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https://pubmed.ncbi.nlm.nih.gov/37854104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31251928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https://pubmed.ncbi.nlm.nih.gov/31251928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32039366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https://pubmed.ncbi.nlm.nih.gov/32039366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29702297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https://pubmed.ncbi.nlm.nih.gov/29702297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30411754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https://pubmed.ncbi.nlm.nih.gov/30411754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37420236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https://pubmed.ncbi.nlm.nih.gov/37420236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35495021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https://pubmed.ncbi.nlm.nih.gov/35495021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37374049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https://pubmed.ncbi.nlm.nih.gov/37374049</w:t>
            </w:r>
          </w:p>
        </w:tc>
      </w:tr>
    </w:tbl>
    <w:p>
      <w:pPr>
        <w:pStyle w:val="Title"/>
      </w:pPr>
      <w:r>
        <w:t>Patient-9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32410697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https://pubmed.ncbi.nlm.nih.gov/32410697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24238648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https://pubmed.ncbi.nlm.nih.gov/24238648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23152258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https://pubmed.ncbi.nlm.nih.gov/23152258</w:t>
            </w:r>
          </w:p>
        </w:tc>
      </w:tr>
    </w:tbl>
    <w:p>
      <w:pPr>
        <w:pStyle w:val="Title"/>
      </w:pPr>
      <w:r>
        <w:t>Patient-10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31466661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https://pubmed.ncbi.nlm.nih.gov/31466661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36934655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https://pubmed.ncbi.nlm.nih.gov/36934655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32354316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https://pubmed.ncbi.nlm.nih.gov/32354316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31425335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https://pubmed.ncbi.nlm.nih.gov/31425335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34176365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https://pubmed.ncbi.nlm.nih.gov/34176365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36496339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https://pubmed.ncbi.nlm.nih.gov/36496339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30849068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https://pubmed.ncbi.nlm.nih.gov/30849068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34111983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https://pubmed.ncbi.nlm.nih.gov/34111983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31402520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https://pubmed.ncbi.nlm.nih.gov/31402520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32544036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https://pubmed.ncbi.nlm.nih.gov/32544036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36159439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https://pubmed.ncbi.nlm.nih.gov/36159439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35797610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https://pubmed.ncbi.nlm.nih.gov/35797610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35051956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https://pubmed.ncbi.nlm.nih.gov/35051956</w:t>
            </w:r>
          </w:p>
        </w:tc>
      </w:tr>
    </w:tbl>
    <w:p>
      <w:pPr>
        <w:pStyle w:val="Title"/>
      </w:pPr>
      <w:r>
        <w:t>Patient-11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30974443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https://pubmed.ncbi.nlm.nih.gov/30974443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34506326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https://pubmed.ncbi.nlm.nih.gov/34506326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33664467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https://pubmed.ncbi.nlm.nih.gov/33664467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30384985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https://pubmed.ncbi.nlm.nih.gov/30384985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31838477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https://pubmed.ncbi.nlm.nih.gov/31838477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30196017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https://pubmed.ncbi.nlm.nih.gov/30196017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35229116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https://pubmed.ncbi.nlm.nih.gov/35229116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36572621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https://pubmed.ncbi.nlm.nih.gov/36572621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30499415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https://pubmed.ncbi.nlm.nih.gov/30499415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36142816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https://pubmed.ncbi.nlm.nih.gov/36142816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33447301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https://pubmed.ncbi.nlm.nih.gov/33447301</w:t>
            </w:r>
          </w:p>
        </w:tc>
      </w:tr>
    </w:tbl>
    <w:p>
      <w:pPr>
        <w:pStyle w:val="Title"/>
      </w:pPr>
      <w:r>
        <w:t>Patient-12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34173742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https://pubmed.ncbi.nlm.nih.gov/34173742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32429981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https://pubmed.ncbi.nlm.nih.gov/32429981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32294011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https://pubmed.ncbi.nlm.nih.gov/32294011</w:t>
            </w:r>
          </w:p>
        </w:tc>
      </w:tr>
    </w:tbl>
    <w:p>
      <w:pPr>
        <w:pStyle w:val="Title"/>
      </w:pPr>
      <w:r>
        <w:t>Patient-13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26566800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https://pubmed.ncbi.nlm.nih.gov/26566800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9418761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https://pubmed.ncbi.nlm.nih.gov/9418761</w:t>
            </w:r>
          </w:p>
        </w:tc>
      </w:tr>
    </w:tbl>
    <w:p>
      <w:pPr>
        <w:pStyle w:val="Title"/>
      </w:pPr>
      <w:r>
        <w:t>Patient-14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33586764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https://pubmed.ncbi.nlm.nih.gov/33586764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31954491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https://pubmed.ncbi.nlm.nih.gov/31954491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35467767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https://pubmed.ncbi.nlm.nih.gov/35467767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34047809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https://pubmed.ncbi.nlm.nih.gov/34047809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30102880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https://pubmed.ncbi.nlm.nih.gov/30102880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31246146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https://pubmed.ncbi.nlm.nih.gov/31246146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31923016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https://pubmed.ncbi.nlm.nih.gov/31923016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33625190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https://pubmed.ncbi.nlm.nih.gov/33625190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33050911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https://pubmed.ncbi.nlm.nih.gov/33050911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31648951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https://pubmed.ncbi.nlm.nih.gov/31648951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31125780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https://pubmed.ncbi.nlm.nih.gov/31125780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37504306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https://pubmed.ncbi.nlm.nih.gov/37504306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32472521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https://pubmed.ncbi.nlm.nih.gov/32472521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36811127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https://pubmed.ncbi.nlm.nih.gov/36811127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36661727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https://pubmed.ncbi.nlm.nih.gov/36661727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32788497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https://pubmed.ncbi.nlm.nih.gov/32788497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33325544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https://pubmed.ncbi.nlm.nih.gov/33325544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32265382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https://pubmed.ncbi.nlm.nih.gov/32265382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31764549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https://pubmed.ncbi.nlm.nih.gov/31764549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32620473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https://pubmed.ncbi.nlm.nih.gov/32620473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35377078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https://pubmed.ncbi.nlm.nih.gov/35377078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33641424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https://pubmed.ncbi.nlm.nih.gov/33641424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30220612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https://pubmed.ncbi.nlm.nih.gov/30220612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32515290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https://pubmed.ncbi.nlm.nih.gov/32515290</w:t>
            </w:r>
          </w:p>
        </w:tc>
      </w:tr>
    </w:tbl>
    <w:p>
      <w:pPr>
        <w:pStyle w:val="Title"/>
      </w:pPr>
      <w:r>
        <w:t>Patient-15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34560220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https://pubmed.ncbi.nlm.nih.gov/34560220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35186134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https://pubmed.ncbi.nlm.nih.gov/35186134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34178201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https://pubmed.ncbi.nlm.nih.gov/34178201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36105838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https://pubmed.ncbi.nlm.nih.gov/36105838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31338407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https://pubmed.ncbi.nlm.nih.gov/31338407</w:t>
            </w:r>
          </w:p>
        </w:tc>
      </w:tr>
    </w:tbl>
    <w:p>
      <w:pPr>
        <w:pStyle w:val="Title"/>
      </w:pPr>
      <w:r>
        <w:t>Patient-16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33559550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https://pubmed.ncbi.nlm.nih.gov/33559550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33891508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https://pubmed.ncbi.nlm.nih.gov/33891508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32390565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https://pubmed.ncbi.nlm.nih.gov/32390565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33742649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https://pubmed.ncbi.nlm.nih.gov/33742649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36923606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https://pubmed.ncbi.nlm.nih.gov/36923606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34813438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https://pubmed.ncbi.nlm.nih.gov/34813438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32011555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https://pubmed.ncbi.nlm.nih.gov/32011555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34123643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https://pubmed.ncbi.nlm.nih.gov/34123643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