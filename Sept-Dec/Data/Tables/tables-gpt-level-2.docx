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33178912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https://pubmed.ncbi.nlm.nih.gov/33178912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37733618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https://pubmed.ncbi.nlm.nih.gov/37733618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33295815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https://pubmed.ncbi.nlm.nih.gov/33295815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35445176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https://pubmed.ncbi.nlm.nih.gov/35445176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30392596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https://pubmed.ncbi.nlm.nih.gov/30392596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32072386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https://pubmed.ncbi.nlm.nih.gov/32072386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32755376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https://pubmed.ncbi.nlm.nih.gov/32755376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36900021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https://pubmed.ncbi.nlm.nih.gov/36900021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35855197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https://pubmed.ncbi.nlm.nih.gov/35855197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31352554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https://pubmed.ncbi.nlm.nih.gov/31352554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33074785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https://pubmed.ncbi.nlm.nih.gov/33074785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35169408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https://pubmed.ncbi.nlm.nih.gov/35169408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30392595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https://pubmed.ncbi.nlm.nih.gov/30392595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32665191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https://pubmed.ncbi.nlm.nih.gov/32665191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33879660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https://pubmed.ncbi.nlm.nih.gov/33879660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30607630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https://pubmed.ncbi.nlm.nih.gov/30607630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37565883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https://pubmed.ncbi.nlm.nih.gov/37565883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33857015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https://pubmed.ncbi.nlm.nih.gov/33857015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33001739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https://pubmed.ncbi.nlm.nih.gov/33001739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35751940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https://pubmed.ncbi.nlm.nih.gov/35751940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33257364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https://pubmed.ncbi.nlm.nih.gov/33257364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34759172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https://pubmed.ncbi.nlm.nih.gov/34759172</w:t>
            </w:r>
          </w:p>
        </w:tc>
      </w:tr>
    </w:tbl>
    <w:p>
      <w:pPr>
        <w:pStyle w:val="Title"/>
      </w:pPr>
      <w:r>
        <w:t>Patient-2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23388234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https://pubmed.ncbi.nlm.nih.gov/23388234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34067941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https://pubmed.ncbi.nlm.nih.gov/34067941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32856192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https://pubmed.ncbi.nlm.nih.gov/32856192</w:t>
            </w:r>
          </w:p>
        </w:tc>
      </w:tr>
    </w:tbl>
    <w:p>
      <w:pPr>
        <w:pStyle w:val="Title"/>
      </w:pPr>
      <w:r>
        <w:t>Patient-3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31462521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https://pubmed.ncbi.nlm.nih.gov/31462521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31445500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https://pubmed.ncbi.nlm.nih.gov/31445500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32371190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https://pubmed.ncbi.nlm.nih.gov/32371190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34384685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https://pubmed.ncbi.nlm.nih.gov/34384685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35099028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https://pubmed.ncbi.nlm.nih.gov/35099028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32827179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https://pubmed.ncbi.nlm.nih.gov/32827179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37482823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https://pubmed.ncbi.nlm.nih.gov/37482823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31895030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https://pubmed.ncbi.nlm.nih.gov/31895030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33622099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https://pubmed.ncbi.nlm.nih.gov/33622099</w:t>
            </w:r>
          </w:p>
        </w:tc>
      </w:tr>
    </w:tbl>
    <w:p>
      <w:pPr>
        <w:pStyle w:val="Title"/>
      </w:pPr>
      <w:r>
        <w:t>Patient-4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32674886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https://pubmed.ncbi.nlm.nih.gov/32674886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30232661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https://pubmed.ncbi.nlm.nih.gov/30232661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32674886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https://pubmed.ncbi.nlm.nih.gov/32674886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30232661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https://pubmed.ncbi.nlm.nih.gov/30232661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30908805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https://pubmed.ncbi.nlm.nih.gov/30908805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32220159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https://pubmed.ncbi.nlm.nih.gov/32220159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37376945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https://pubmed.ncbi.nlm.nih.gov/37376945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32662343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https://pubmed.ncbi.nlm.nih.gov/32662343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36033249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https://pubmed.ncbi.nlm.nih.gov/36033249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36177063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https://pubmed.ncbi.nlm.nih.gov/36177063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36447734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https://pubmed.ncbi.nlm.nih.gov/36447734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31227569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https://pubmed.ncbi.nlm.nih.gov/31227569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30910995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https://pubmed.ncbi.nlm.nih.gov/30910995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35138716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https://pubmed.ncbi.nlm.nih.gov/35138716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35364388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https://pubmed.ncbi.nlm.nih.gov/35364388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35949234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https://pubmed.ncbi.nlm.nih.gov/35949234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34952313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https://pubmed.ncbi.nlm.nih.gov/34952313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35759987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https://pubmed.ncbi.nlm.nih.gov/35759987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30936329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https://pubmed.ncbi.nlm.nih.gov/30936329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35225763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https://pubmed.ncbi.nlm.nih.gov/35225763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31780602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https://pubmed.ncbi.nlm.nih.gov/31780602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35908963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https://pubmed.ncbi.nlm.nih.gov/35908963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31198812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https://pubmed.ncbi.nlm.nih.gov/31198812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34813449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https://pubmed.ncbi.nlm.nih.gov/34813449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34193446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https://pubmed.ncbi.nlm.nih.gov/34193446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30737322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https://pubmed.ncbi.nlm.nih.gov/30737322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35261465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https://pubmed.ncbi.nlm.nih.gov/35261465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30590129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https://pubmed.ncbi.nlm.nih.gov/30590129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35279354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https://pubmed.ncbi.nlm.nih.gov/35279354</w:t>
            </w:r>
          </w:p>
        </w:tc>
      </w:tr>
    </w:tbl>
    <w:p>
      <w:pPr>
        <w:pStyle w:val="Title"/>
      </w:pPr>
      <w:r>
        <w:t>Patient-7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37780871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https://pubmed.ncbi.nlm.nih.gov/37780871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31033882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https://pubmed.ncbi.nlm.nih.gov/31033882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33067060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https://pubmed.ncbi.nlm.nih.gov/33067060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31679201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https://pubmed.ncbi.nlm.nih.gov/31679201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31804206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https://pubmed.ncbi.nlm.nih.gov/31804206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32730234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https://pubmed.ncbi.nlm.nih.gov/32730234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32449972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https://pubmed.ncbi.nlm.nih.gov/32449972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32128062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https://pubmed.ncbi.nlm.nih.gov/32128062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33256382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https://pubmed.ncbi.nlm.nih.gov/33256382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33103720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https://pubmed.ncbi.nlm.nih.gov/33103720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31763461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https://pubmed.ncbi.nlm.nih.gov/31763461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33442654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https://pubmed.ncbi.nlm.nih.gov/33442654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32825873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https://pubmed.ncbi.nlm.nih.gov/32825873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33043318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https://pubmed.ncbi.nlm.nih.gov/33043318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32317402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https://pubmed.ncbi.nlm.nih.gov/32317402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33647552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https://pubmed.ncbi.nlm.nih.gov/33647552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30242640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https://pubmed.ncbi.nlm.nih.gov/30242640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37854527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https://pubmed.ncbi.nlm.nih.gov/37854527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32959497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https://pubmed.ncbi.nlm.nih.gov/32959497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31863551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https://pubmed.ncbi.nlm.nih.gov/31863551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37899079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https://pubmed.ncbi.nlm.nih.gov/37899079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33315310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https://pubmed.ncbi.nlm.nih.gov/33315310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34461005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https://pubmed.ncbi.nlm.nih.gov/34461005</w:t>
            </w:r>
          </w:p>
        </w:tc>
      </w:tr>
    </w:tbl>
    <w:p>
      <w:pPr>
        <w:pStyle w:val="Title"/>
      </w:pPr>
      <w:r>
        <w:t>Patient-8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33762733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https://pubmed.ncbi.nlm.nih.gov/33762733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33227350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https://pubmed.ncbi.nlm.nih.gov/33227350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36843910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https://pubmed.ncbi.nlm.nih.gov/36843910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30602573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https://pubmed.ncbi.nlm.nih.gov/30602573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36998141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https://pubmed.ncbi.nlm.nih.gov/36998141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37125245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https://pubmed.ncbi.nlm.nih.gov/37125245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33528280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https://pubmed.ncbi.nlm.nih.gov/33528280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30324639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https://pubmed.ncbi.nlm.nih.gov/30324639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31307925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https://pubmed.ncbi.nlm.nih.gov/31307925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31803945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https://pubmed.ncbi.nlm.nih.gov/31803945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31953139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https://pubmed.ncbi.nlm.nih.gov/31953139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31542739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https://pubmed.ncbi.nlm.nih.gov/31542739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33402301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https://pubmed.ncbi.nlm.nih.gov/33402301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35764547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https://pubmed.ncbi.nlm.nih.gov/35764547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33970396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https://pubmed.ncbi.nlm.nih.gov/33970396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31251928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https://pubmed.ncbi.nlm.nih.gov/31251928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29702297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https://pubmed.ncbi.nlm.nih.gov/29702297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32514684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https://pubmed.ncbi.nlm.nih.gov/32514684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34044785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https://pubmed.ncbi.nlm.nih.gov/34044785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33076203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https://pubmed.ncbi.nlm.nih.gov/33076203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31668391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https://pubmed.ncbi.nlm.nih.gov/31668391</w:t>
            </w:r>
          </w:p>
        </w:tc>
      </w:tr>
    </w:tbl>
    <w:p>
      <w:pPr>
        <w:pStyle w:val="Title"/>
      </w:pPr>
      <w:r>
        <w:t>Patient-9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24238648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https://pubmed.ncbi.nlm.nih.gov/24238648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23152258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https://pubmed.ncbi.nlm.nih.gov/23152258</w:t>
            </w:r>
          </w:p>
        </w:tc>
      </w:tr>
    </w:tbl>
    <w:p>
      <w:pPr>
        <w:pStyle w:val="Title"/>
      </w:pPr>
      <w:r>
        <w:t>Patient-10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33515391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https://pubmed.ncbi.nlm.nih.gov/33515391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35896233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https://pubmed.ncbi.nlm.nih.gov/35896233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31466661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https://pubmed.ncbi.nlm.nih.gov/31466661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37144623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https://pubmed.ncbi.nlm.nih.gov/37144623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31165193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https://pubmed.ncbi.nlm.nih.gov/31165193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32451558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https://pubmed.ncbi.nlm.nih.gov/32451558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32590790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https://pubmed.ncbi.nlm.nih.gov/32590790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31907587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https://pubmed.ncbi.nlm.nih.gov/31907587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32354316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https://pubmed.ncbi.nlm.nih.gov/32354316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34176365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https://pubmed.ncbi.nlm.nih.gov/34176365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30480491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https://pubmed.ncbi.nlm.nih.gov/30480491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31630689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https://pubmed.ncbi.nlm.nih.gov/31630689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31081515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https://pubmed.ncbi.nlm.nih.gov/31081515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36410090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https://pubmed.ncbi.nlm.nih.gov/36410090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31834812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https://pubmed.ncbi.nlm.nih.gov/31834812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33202393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https://pubmed.ncbi.nlm.nih.gov/33202393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34888155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https://pubmed.ncbi.nlm.nih.gov/34888155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37510201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https://pubmed.ncbi.nlm.nih.gov/37510201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31181027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https://pubmed.ncbi.nlm.nih.gov/31181027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35171125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https://pubmed.ncbi.nlm.nih.gov/35171125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32109145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https://pubmed.ncbi.nlm.nih.gov/32109145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31087540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https://pubmed.ncbi.nlm.nih.gov/31087540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35797610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https://pubmed.ncbi.nlm.nih.gov/35797610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30391071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https://pubmed.ncbi.nlm.nih.gov/30391071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33165267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https://pubmed.ncbi.nlm.nih.gov/33165267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36438027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https://pubmed.ncbi.nlm.nih.gov/36438027</w:t>
            </w:r>
          </w:p>
        </w:tc>
      </w:tr>
    </w:tbl>
    <w:p>
      <w:pPr>
        <w:pStyle w:val="Title"/>
      </w:pPr>
      <w:r>
        <w:t>Patient-11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32155645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https://pubmed.ncbi.nlm.nih.gov/32155645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34654968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https://pubmed.ncbi.nlm.nih.gov/34654968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36328610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https://pubmed.ncbi.nlm.nih.gov/36328610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31552207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https://pubmed.ncbi.nlm.nih.gov/31552207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30099108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https://pubmed.ncbi.nlm.nih.gov/30099108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34644520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https://pubmed.ncbi.nlm.nih.gov/34644520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30384985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https://pubmed.ncbi.nlm.nih.gov/30384985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35929629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https://pubmed.ncbi.nlm.nih.gov/35929629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31838477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https://pubmed.ncbi.nlm.nih.gov/31838477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37527001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https://pubmed.ncbi.nlm.nih.gov/37527001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34274152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https://pubmed.ncbi.nlm.nih.gov/34274152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33771081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https://pubmed.ncbi.nlm.nih.gov/33771081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35209998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https://pubmed.ncbi.nlm.nih.gov/35209998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30771811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https://pubmed.ncbi.nlm.nih.gov/30771811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33958518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https://pubmed.ncbi.nlm.nih.gov/33958518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31126684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https://pubmed.ncbi.nlm.nih.gov/31126684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35125082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https://pubmed.ncbi.nlm.nih.gov/35125082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30143341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https://pubmed.ncbi.nlm.nih.gov/30143341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34024450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https://pubmed.ncbi.nlm.nih.gov/34024450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30771813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37368219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https://pubmed.ncbi.nlm.nih.gov/37368219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30989465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https://pubmed.ncbi.nlm.nih.gov/30989465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36572621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https://pubmed.ncbi.nlm.nih.gov/36572621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30172660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https://pubmed.ncbi.nlm.nih.gov/30172660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32855506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https://pubmed.ncbi.nlm.nih.gov/32855506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30771816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https://pubmed.ncbi.nlm.nih.gov/30771816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37295298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https://pubmed.ncbi.nlm.nih.gov/37295298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34469367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https://pubmed.ncbi.nlm.nih.gov/34469367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36142816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https://pubmed.ncbi.nlm.nih.gov/36142816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36621416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https://pubmed.ncbi.nlm.nih.gov/36621416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35241991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https://pubmed.ncbi.nlm.nih.gov/35241991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32953856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https://pubmed.ncbi.nlm.nih.gov/32953856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31264395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https://pubmed.ncbi.nlm.nih.gov/31264395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31077334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https://pubmed.ncbi.nlm.nih.gov/31077334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30100524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https://pubmed.ncbi.nlm.nih.gov/30100524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31860703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https://pubmed.ncbi.nlm.nih.gov/31860703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32843076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https://pubmed.ncbi.nlm.nih.gov/32843076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32615312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https://pubmed.ncbi.nlm.nih.gov/32615312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33440455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https://pubmed.ncbi.nlm.nih.gov/33440455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37028265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https://pubmed.ncbi.nlm.nih.gov/37028265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36068527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https://pubmed.ncbi.nlm.nih.gov/36068527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34626783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https://pubmed.ncbi.nlm.nih.gov/34626783</w:t>
            </w:r>
          </w:p>
        </w:tc>
      </w:tr>
    </w:tbl>
    <w:p>
      <w:pPr>
        <w:pStyle w:val="Title"/>
      </w:pPr>
      <w:r>
        <w:t>Patient-12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30337239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https://pubmed.ncbi.nlm.nih.gov/30337239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30596352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https://pubmed.ncbi.nlm.nih.gov/30596352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34173742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https://pubmed.ncbi.nlm.nih.gov/34173742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36945291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https://pubmed.ncbi.nlm.nih.gov/36945291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32429981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https://pubmed.ncbi.nlm.nih.gov/32429981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34592267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https://pubmed.ncbi.nlm.nih.gov/34592267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32294011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https://pubmed.ncbi.nlm.nih.gov/32294011</w:t>
            </w:r>
          </w:p>
        </w:tc>
      </w:tr>
    </w:tbl>
    <w:p>
      <w:pPr>
        <w:pStyle w:val="Title"/>
      </w:pPr>
      <w:r>
        <w:t>Patient-13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9418761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https://pubmed.ncbi.nlm.nih.gov/9418761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19663879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https://pubmed.ncbi.nlm.nih.gov/19663879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35287602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https://pubmed.ncbi.nlm.nih.gov/35287602</w:t>
            </w:r>
          </w:p>
        </w:tc>
      </w:tr>
    </w:tbl>
    <w:p>
      <w:pPr>
        <w:pStyle w:val="Title"/>
      </w:pPr>
      <w:r>
        <w:t>Patient-14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32856715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https://pubmed.ncbi.nlm.nih.gov/32856715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32079830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https://pubmed.ncbi.nlm.nih.gov/32079830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31476792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https://pubmed.ncbi.nlm.nih.gov/31476792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33586764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https://pubmed.ncbi.nlm.nih.gov/33586764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31080117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https://pubmed.ncbi.nlm.nih.gov/31080117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33406375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https://pubmed.ncbi.nlm.nih.gov/33406375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33706906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https://pubmed.ncbi.nlm.nih.gov/33706906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30954961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https://pubmed.ncbi.nlm.nih.gov/30954961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32456671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https://pubmed.ncbi.nlm.nih.gov/32456671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36906696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https://pubmed.ncbi.nlm.nih.gov/36906696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31353140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https://pubmed.ncbi.nlm.nih.gov/31353140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36322436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https://pubmed.ncbi.nlm.nih.gov/36322436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30102880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https://pubmed.ncbi.nlm.nih.gov/30102880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32965516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https://pubmed.ncbi.nlm.nih.gov/32965516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33625190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https://pubmed.ncbi.nlm.nih.gov/33625190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30062389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https://pubmed.ncbi.nlm.nih.gov/30062389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32697158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https://pubmed.ncbi.nlm.nih.gov/32697158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31648951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https://pubmed.ncbi.nlm.nih.gov/31648951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30447442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https://pubmed.ncbi.nlm.nih.gov/30447442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31125780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https://pubmed.ncbi.nlm.nih.gov/31125780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33690052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https://pubmed.ncbi.nlm.nih.gov/33690052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36084968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https://pubmed.ncbi.nlm.nih.gov/36084968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33516861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https://pubmed.ncbi.nlm.nih.gov/33516861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35849901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https://pubmed.ncbi.nlm.nih.gov/35849901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33301285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https://pubmed.ncbi.nlm.nih.gov/33301285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30660225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https://pubmed.ncbi.nlm.nih.gov/30660225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36587475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https://pubmed.ncbi.nlm.nih.gov/36587475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37492370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https://pubmed.ncbi.nlm.nih.gov/37492370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32213020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https://pubmed.ncbi.nlm.nih.gov/32213020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36016813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https://pubmed.ncbi.nlm.nih.gov/36016813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32084613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https://pubmed.ncbi.nlm.nih.gov/32084613</w:t>
            </w:r>
          </w:p>
        </w:tc>
      </w:tr>
    </w:tbl>
    <w:p>
      <w:pPr>
        <w:pStyle w:val="Title"/>
      </w:pPr>
      <w:r>
        <w:t>Patient-15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34560220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https://pubmed.ncbi.nlm.nih.gov/34560220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30739872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https://pubmed.ncbi.nlm.nih.gov/30739872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34152863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https://pubmed.ncbi.nlm.nih.gov/34152863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34562724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https://pubmed.ncbi.nlm.nih.gov/34562724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31338407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https://pubmed.ncbi.nlm.nih.gov/31338407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37546026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https://pubmed.ncbi.nlm.nih.gov/37546026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32224680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https://pubmed.ncbi.nlm.nih.gov/32224680</w:t>
            </w:r>
          </w:p>
        </w:tc>
      </w:tr>
    </w:tbl>
    <w:p>
      <w:pPr>
        <w:pStyle w:val="Title"/>
      </w:pPr>
      <w:r>
        <w:t>Patient-16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31169362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https://pubmed.ncbi.nlm.nih.gov/31169362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31864570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https://pubmed.ncbi.nlm.nih.gov/31864570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35048167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https://pubmed.ncbi.nlm.nih.gov/35048167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33891508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https://pubmed.ncbi.nlm.nih.gov/33891508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30455493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https://pubmed.ncbi.nlm.nih.gov/30455493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35402154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https://pubmed.ncbi.nlm.nih.gov/35402154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32390565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https://pubmed.ncbi.nlm.nih.gov/32390565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33742649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https://pubmed.ncbi.nlm.nih.gov/33742649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34703300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https://pubmed.ncbi.nlm.nih.gov/34703300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34813438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https://pubmed.ncbi.nlm.nih.gov/34813438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35103175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https://pubmed.ncbi.nlm.nih.gov/35103175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34123643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https://pubmed.ncbi.nlm.nih.gov/34123643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37362469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https://pubmed.ncbi.nlm.nih.gov/37362469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31088435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https://pubmed.ncbi.nlm.nih.gov/31088435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