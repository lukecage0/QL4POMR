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94BE8" w14:paraId="081B67D1" w14:textId="77777777">
        <w:tc>
          <w:tcPr>
            <w:tcW w:w="1728" w:type="dxa"/>
          </w:tcPr>
          <w:p w14:paraId="7D625C2E" w14:textId="77777777" w:rsidR="00094BE8" w:rsidRDefault="005A5CEC">
            <w:r>
              <w:t>Categorization</w:t>
            </w:r>
          </w:p>
        </w:tc>
        <w:tc>
          <w:tcPr>
            <w:tcW w:w="1728" w:type="dxa"/>
          </w:tcPr>
          <w:p w14:paraId="41775AE1" w14:textId="77777777" w:rsidR="00094BE8" w:rsidRDefault="005A5CEC">
            <w:r>
              <w:t>GPT</w:t>
            </w:r>
          </w:p>
        </w:tc>
        <w:tc>
          <w:tcPr>
            <w:tcW w:w="1728" w:type="dxa"/>
          </w:tcPr>
          <w:p w14:paraId="1AE6417B" w14:textId="77777777" w:rsidR="00094BE8" w:rsidRDefault="005A5CEC">
            <w:r>
              <w:t>BioBERT</w:t>
            </w:r>
          </w:p>
        </w:tc>
        <w:tc>
          <w:tcPr>
            <w:tcW w:w="1728" w:type="dxa"/>
          </w:tcPr>
          <w:p w14:paraId="0E6ADA10" w14:textId="77777777" w:rsidR="00094BE8" w:rsidRDefault="005A5CEC">
            <w:r>
              <w:t>BioLinkBERT</w:t>
            </w:r>
          </w:p>
        </w:tc>
        <w:tc>
          <w:tcPr>
            <w:tcW w:w="1728" w:type="dxa"/>
          </w:tcPr>
          <w:p w14:paraId="343C4B24" w14:textId="77777777" w:rsidR="00094BE8" w:rsidRDefault="005A5CEC">
            <w:r>
              <w:t>Manual Verification</w:t>
            </w:r>
          </w:p>
        </w:tc>
      </w:tr>
      <w:tr w:rsidR="00094BE8" w14:paraId="15482065" w14:textId="77777777">
        <w:tc>
          <w:tcPr>
            <w:tcW w:w="1728" w:type="dxa"/>
          </w:tcPr>
          <w:p w14:paraId="1E6A7832" w14:textId="77777777" w:rsidR="00094BE8" w:rsidRDefault="005A5CEC">
            <w:r>
              <w:t>Yes</w:t>
            </w:r>
          </w:p>
        </w:tc>
        <w:tc>
          <w:tcPr>
            <w:tcW w:w="1728" w:type="dxa"/>
          </w:tcPr>
          <w:p w14:paraId="7591E3A3" w14:textId="77777777" w:rsidR="00094BE8" w:rsidRDefault="005A5CEC">
            <w:r>
              <w:t>6</w:t>
            </w:r>
          </w:p>
        </w:tc>
        <w:tc>
          <w:tcPr>
            <w:tcW w:w="1728" w:type="dxa"/>
          </w:tcPr>
          <w:p w14:paraId="78D6DD5F" w14:textId="77777777" w:rsidR="00094BE8" w:rsidRDefault="005A5CEC">
            <w:r>
              <w:t>3</w:t>
            </w:r>
          </w:p>
        </w:tc>
        <w:tc>
          <w:tcPr>
            <w:tcW w:w="1728" w:type="dxa"/>
          </w:tcPr>
          <w:p w14:paraId="65F77AC6" w14:textId="77777777" w:rsidR="00094BE8" w:rsidRDefault="005A5CEC">
            <w:r>
              <w:t>2</w:t>
            </w:r>
          </w:p>
        </w:tc>
        <w:tc>
          <w:tcPr>
            <w:tcW w:w="1728" w:type="dxa"/>
          </w:tcPr>
          <w:p w14:paraId="622DE21B" w14:textId="77777777" w:rsidR="00094BE8" w:rsidRDefault="005A5CEC">
            <w:r>
              <w:t>3</w:t>
            </w:r>
          </w:p>
        </w:tc>
      </w:tr>
      <w:tr w:rsidR="00094BE8" w14:paraId="61824CD8" w14:textId="77777777">
        <w:tc>
          <w:tcPr>
            <w:tcW w:w="1728" w:type="dxa"/>
          </w:tcPr>
          <w:p w14:paraId="0B0F7C77" w14:textId="77777777" w:rsidR="00094BE8" w:rsidRDefault="005A5CEC">
            <w:r>
              <w:t>No</w:t>
            </w:r>
          </w:p>
        </w:tc>
        <w:tc>
          <w:tcPr>
            <w:tcW w:w="1728" w:type="dxa"/>
          </w:tcPr>
          <w:p w14:paraId="6C26966D" w14:textId="6FA40B1A" w:rsidR="00094BE8" w:rsidRDefault="00284258">
            <w:r>
              <w:t>3</w:t>
            </w:r>
          </w:p>
        </w:tc>
        <w:tc>
          <w:tcPr>
            <w:tcW w:w="1728" w:type="dxa"/>
          </w:tcPr>
          <w:p w14:paraId="1F65D274" w14:textId="0743DCA4" w:rsidR="00094BE8" w:rsidRDefault="00284258">
            <w:r>
              <w:t>6</w:t>
            </w:r>
          </w:p>
        </w:tc>
        <w:tc>
          <w:tcPr>
            <w:tcW w:w="1728" w:type="dxa"/>
          </w:tcPr>
          <w:p w14:paraId="2047738D" w14:textId="1139B44F" w:rsidR="00094BE8" w:rsidRDefault="00284258">
            <w:r>
              <w:t>7</w:t>
            </w:r>
          </w:p>
        </w:tc>
        <w:tc>
          <w:tcPr>
            <w:tcW w:w="1728" w:type="dxa"/>
          </w:tcPr>
          <w:p w14:paraId="70289FAB" w14:textId="77777777" w:rsidR="00094BE8" w:rsidRDefault="005A5CEC">
            <w:r>
              <w:t>7</w:t>
            </w:r>
          </w:p>
        </w:tc>
      </w:tr>
      <w:tr w:rsidR="00094BE8" w14:paraId="6C763FEB" w14:textId="77777777">
        <w:tc>
          <w:tcPr>
            <w:tcW w:w="1728" w:type="dxa"/>
          </w:tcPr>
          <w:p w14:paraId="5ECADFB2" w14:textId="77777777" w:rsidR="00094BE8" w:rsidRDefault="005A5CEC">
            <w:r>
              <w:t>Maybe</w:t>
            </w:r>
          </w:p>
        </w:tc>
        <w:tc>
          <w:tcPr>
            <w:tcW w:w="1728" w:type="dxa"/>
          </w:tcPr>
          <w:p w14:paraId="27F498B7" w14:textId="77777777" w:rsidR="00094BE8" w:rsidRDefault="005A5CEC">
            <w:r>
              <w:t>1</w:t>
            </w:r>
          </w:p>
        </w:tc>
        <w:tc>
          <w:tcPr>
            <w:tcW w:w="1728" w:type="dxa"/>
          </w:tcPr>
          <w:p w14:paraId="6D937148" w14:textId="77777777" w:rsidR="00094BE8" w:rsidRDefault="005A5CEC">
            <w:r>
              <w:t>1</w:t>
            </w:r>
          </w:p>
        </w:tc>
        <w:tc>
          <w:tcPr>
            <w:tcW w:w="1728" w:type="dxa"/>
          </w:tcPr>
          <w:p w14:paraId="4C6DB7F7" w14:textId="77777777" w:rsidR="00094BE8" w:rsidRDefault="005A5CEC">
            <w:r>
              <w:t>1</w:t>
            </w:r>
          </w:p>
        </w:tc>
        <w:tc>
          <w:tcPr>
            <w:tcW w:w="1728" w:type="dxa"/>
          </w:tcPr>
          <w:p w14:paraId="28374C48" w14:textId="77777777" w:rsidR="00094BE8" w:rsidRDefault="005A5CEC">
            <w:r>
              <w:t>0</w:t>
            </w:r>
          </w:p>
        </w:tc>
      </w:tr>
    </w:tbl>
    <w:p w14:paraId="0F7F0B71" w14:textId="77777777" w:rsidR="005A5CEC" w:rsidRDefault="005A5CEC"/>
    <w:sectPr w:rsidR="005A5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BE8"/>
    <w:rsid w:val="0015074B"/>
    <w:rsid w:val="00284258"/>
    <w:rsid w:val="0029639D"/>
    <w:rsid w:val="00326F90"/>
    <w:rsid w:val="005A5C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F4341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2024-01-31T22:03:00Z</dcterms:modified>
  <cp:category/>
</cp:coreProperties>
</file>