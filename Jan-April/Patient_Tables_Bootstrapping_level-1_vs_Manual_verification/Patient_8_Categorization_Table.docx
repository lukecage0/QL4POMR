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34873" w14:paraId="41EE0F37" w14:textId="77777777">
        <w:tc>
          <w:tcPr>
            <w:tcW w:w="1728" w:type="dxa"/>
          </w:tcPr>
          <w:p w14:paraId="68494D49" w14:textId="77777777" w:rsidR="00934873" w:rsidRDefault="002F35A2">
            <w:r>
              <w:t>Categorization</w:t>
            </w:r>
          </w:p>
        </w:tc>
        <w:tc>
          <w:tcPr>
            <w:tcW w:w="1728" w:type="dxa"/>
          </w:tcPr>
          <w:p w14:paraId="5F26D68A" w14:textId="77777777" w:rsidR="00934873" w:rsidRDefault="002F35A2">
            <w:r>
              <w:t>GPT</w:t>
            </w:r>
          </w:p>
        </w:tc>
        <w:tc>
          <w:tcPr>
            <w:tcW w:w="1728" w:type="dxa"/>
          </w:tcPr>
          <w:p w14:paraId="700150FC" w14:textId="77777777" w:rsidR="00934873" w:rsidRDefault="002F35A2">
            <w:r>
              <w:t>BioBERT</w:t>
            </w:r>
          </w:p>
        </w:tc>
        <w:tc>
          <w:tcPr>
            <w:tcW w:w="1728" w:type="dxa"/>
          </w:tcPr>
          <w:p w14:paraId="7D8CC01D" w14:textId="77777777" w:rsidR="00934873" w:rsidRDefault="002F35A2">
            <w:r>
              <w:t>BioLinkBERT</w:t>
            </w:r>
          </w:p>
        </w:tc>
        <w:tc>
          <w:tcPr>
            <w:tcW w:w="1728" w:type="dxa"/>
          </w:tcPr>
          <w:p w14:paraId="1BB32062" w14:textId="77777777" w:rsidR="00934873" w:rsidRDefault="002F35A2">
            <w:r>
              <w:t>Manual Verification</w:t>
            </w:r>
          </w:p>
        </w:tc>
      </w:tr>
      <w:tr w:rsidR="00934873" w14:paraId="6B172E38" w14:textId="77777777">
        <w:tc>
          <w:tcPr>
            <w:tcW w:w="1728" w:type="dxa"/>
          </w:tcPr>
          <w:p w14:paraId="64CA92FC" w14:textId="77777777" w:rsidR="00934873" w:rsidRDefault="002F35A2">
            <w:r>
              <w:t>Yes</w:t>
            </w:r>
          </w:p>
        </w:tc>
        <w:tc>
          <w:tcPr>
            <w:tcW w:w="1728" w:type="dxa"/>
          </w:tcPr>
          <w:p w14:paraId="4A75BDDD" w14:textId="77777777" w:rsidR="00934873" w:rsidRDefault="002F35A2">
            <w:r>
              <w:t>18</w:t>
            </w:r>
          </w:p>
        </w:tc>
        <w:tc>
          <w:tcPr>
            <w:tcW w:w="1728" w:type="dxa"/>
          </w:tcPr>
          <w:p w14:paraId="2201ABD7" w14:textId="77777777" w:rsidR="00934873" w:rsidRDefault="002F35A2">
            <w:r>
              <w:t>39</w:t>
            </w:r>
          </w:p>
        </w:tc>
        <w:tc>
          <w:tcPr>
            <w:tcW w:w="1728" w:type="dxa"/>
          </w:tcPr>
          <w:p w14:paraId="352A27CE" w14:textId="77777777" w:rsidR="00934873" w:rsidRDefault="002F35A2">
            <w:r>
              <w:t>47</w:t>
            </w:r>
          </w:p>
        </w:tc>
        <w:tc>
          <w:tcPr>
            <w:tcW w:w="1728" w:type="dxa"/>
          </w:tcPr>
          <w:p w14:paraId="2D45D55D" w14:textId="77777777" w:rsidR="00934873" w:rsidRDefault="002F35A2">
            <w:r>
              <w:t>8</w:t>
            </w:r>
          </w:p>
        </w:tc>
      </w:tr>
      <w:tr w:rsidR="00934873" w14:paraId="3D4A383A" w14:textId="77777777">
        <w:tc>
          <w:tcPr>
            <w:tcW w:w="1728" w:type="dxa"/>
          </w:tcPr>
          <w:p w14:paraId="73550796" w14:textId="77777777" w:rsidR="00934873" w:rsidRDefault="002F35A2">
            <w:r>
              <w:t>No</w:t>
            </w:r>
          </w:p>
        </w:tc>
        <w:tc>
          <w:tcPr>
            <w:tcW w:w="1728" w:type="dxa"/>
          </w:tcPr>
          <w:p w14:paraId="2010FF67" w14:textId="201475CC" w:rsidR="00934873" w:rsidRDefault="002F35A2">
            <w:r>
              <w:t>7</w:t>
            </w:r>
            <w:r w:rsidR="000D2A82">
              <w:t>8</w:t>
            </w:r>
          </w:p>
        </w:tc>
        <w:tc>
          <w:tcPr>
            <w:tcW w:w="1728" w:type="dxa"/>
          </w:tcPr>
          <w:p w14:paraId="4722DA46" w14:textId="6EA09D09" w:rsidR="00934873" w:rsidRDefault="002F35A2">
            <w:r>
              <w:t>5</w:t>
            </w:r>
            <w:r w:rsidR="000D2A82">
              <w:t>7</w:t>
            </w:r>
          </w:p>
        </w:tc>
        <w:tc>
          <w:tcPr>
            <w:tcW w:w="1728" w:type="dxa"/>
          </w:tcPr>
          <w:p w14:paraId="1F1C90B0" w14:textId="5D57B543" w:rsidR="00934873" w:rsidRDefault="000D2A82">
            <w:r>
              <w:t>50</w:t>
            </w:r>
          </w:p>
        </w:tc>
        <w:tc>
          <w:tcPr>
            <w:tcW w:w="1728" w:type="dxa"/>
          </w:tcPr>
          <w:p w14:paraId="25E780F0" w14:textId="77777777" w:rsidR="00934873" w:rsidRDefault="002F35A2">
            <w:r>
              <w:t>87</w:t>
            </w:r>
          </w:p>
        </w:tc>
      </w:tr>
      <w:tr w:rsidR="00934873" w14:paraId="12B92ECF" w14:textId="77777777">
        <w:tc>
          <w:tcPr>
            <w:tcW w:w="1728" w:type="dxa"/>
          </w:tcPr>
          <w:p w14:paraId="635BD605" w14:textId="77777777" w:rsidR="00934873" w:rsidRDefault="002F35A2">
            <w:r>
              <w:t>Maybe</w:t>
            </w:r>
          </w:p>
        </w:tc>
        <w:tc>
          <w:tcPr>
            <w:tcW w:w="1728" w:type="dxa"/>
          </w:tcPr>
          <w:p w14:paraId="552E6C8F" w14:textId="77777777" w:rsidR="00934873" w:rsidRDefault="002F35A2">
            <w:r>
              <w:t>3</w:t>
            </w:r>
          </w:p>
        </w:tc>
        <w:tc>
          <w:tcPr>
            <w:tcW w:w="1728" w:type="dxa"/>
          </w:tcPr>
          <w:p w14:paraId="7107959E" w14:textId="77777777" w:rsidR="00934873" w:rsidRDefault="002F35A2">
            <w:r>
              <w:t>3</w:t>
            </w:r>
          </w:p>
        </w:tc>
        <w:tc>
          <w:tcPr>
            <w:tcW w:w="1728" w:type="dxa"/>
          </w:tcPr>
          <w:p w14:paraId="4B03CF46" w14:textId="77777777" w:rsidR="00934873" w:rsidRDefault="002F35A2">
            <w:r>
              <w:t>2</w:t>
            </w:r>
          </w:p>
        </w:tc>
        <w:tc>
          <w:tcPr>
            <w:tcW w:w="1728" w:type="dxa"/>
          </w:tcPr>
          <w:p w14:paraId="6C339A73" w14:textId="77777777" w:rsidR="00934873" w:rsidRDefault="002F35A2">
            <w:r>
              <w:t>4</w:t>
            </w:r>
          </w:p>
        </w:tc>
      </w:tr>
    </w:tbl>
    <w:p w14:paraId="65456695" w14:textId="77777777" w:rsidR="002F35A2" w:rsidRDefault="002F35A2"/>
    <w:sectPr w:rsidR="002F35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A82"/>
    <w:rsid w:val="0015074B"/>
    <w:rsid w:val="0029639D"/>
    <w:rsid w:val="002F35A2"/>
    <w:rsid w:val="00326F90"/>
    <w:rsid w:val="009348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C7F85"/>
  <w14:defaultImageDpi w14:val="300"/>
  <w15:docId w15:val="{0C71D01F-D806-304F-9B40-1700ED53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Hashmath Shaik</cp:lastModifiedBy>
  <cp:revision>2</cp:revision>
  <dcterms:created xsi:type="dcterms:W3CDTF">2013-12-23T23:15:00Z</dcterms:created>
  <dcterms:modified xsi:type="dcterms:W3CDTF">2024-01-31T21:59:00Z</dcterms:modified>
  <cp:category/>
</cp:coreProperties>
</file>